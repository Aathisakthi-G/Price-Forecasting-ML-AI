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00823C">
      <w:pPr>
        <w:pStyle w:val="2"/>
      </w:pPr>
      <w:r>
        <w:t>Time Series Fundamentals: Questions and Answers</w:t>
      </w:r>
    </w:p>
    <w:p w14:paraId="1BE693D4">
      <w:r>
        <w:rPr>
          <w:color w:val="000000"/>
        </w:rPr>
        <w:t>Time Series Forecasting</w:t>
      </w:r>
      <w:r>
        <w:rPr>
          <w:color w:val="000000"/>
        </w:rPr>
        <w:br w:type="textWrapping"/>
      </w:r>
      <w:r>
        <w:rPr>
          <w:color w:val="0000FF"/>
        </w:rPr>
        <w:t>What is time series forecasting?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Predicting future values using past time-dependent data.</w:t>
      </w:r>
      <w:r>
        <w:rPr>
          <w:color w:val="000000"/>
        </w:rPr>
        <w:br w:type="textWrapping"/>
      </w:r>
      <w:r>
        <w:rPr>
          <w:color w:val="0000FF"/>
        </w:rPr>
        <w:t>What is the difference between a time series and a cross-sectional dataset?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Time series: Observations over time.</w:t>
      </w:r>
      <w:r>
        <w:rPr>
          <w:color w:val="000000"/>
        </w:rPr>
        <w:br w:type="textWrapping"/>
      </w:r>
      <w:r>
        <w:rPr>
          <w:color w:val="000000"/>
        </w:rPr>
        <w:t>Cross-sectional: Data from multiple entities at one point in time.</w:t>
      </w:r>
      <w:r>
        <w:rPr>
          <w:color w:val="000000"/>
        </w:rPr>
        <w:br w:type="textWrapping"/>
      </w:r>
      <w:r>
        <w:rPr>
          <w:color w:val="0000FF"/>
        </w:rPr>
        <w:t>What are the key components of time series data, and why is it important to identify trends, seasonality, and noise?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Trend (long-term direction), seasonality (repeating cycles), noise (random variation).</w:t>
      </w:r>
      <w:r>
        <w:rPr>
          <w:color w:val="000000"/>
        </w:rPr>
        <w:br w:type="textWrapping"/>
      </w:r>
      <w:r>
        <w:rPr>
          <w:color w:val="000000"/>
        </w:rPr>
        <w:t>Helps in accurate forecasting and model selection.</w:t>
      </w:r>
      <w:r>
        <w:rPr>
          <w:color w:val="000000"/>
        </w:rPr>
        <w:br w:type="textWrapping"/>
      </w:r>
      <w:r>
        <w:rPr>
          <w:color w:val="0000FF"/>
        </w:rPr>
        <w:t>How would you handle missing data or outliers in a time series dataset before applying a forecasting model?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Missing data: Imputation (mean, forward fill, interpolation).</w:t>
      </w:r>
      <w:r>
        <w:rPr>
          <w:color w:val="000000"/>
        </w:rPr>
        <w:br w:type="textWrapping"/>
      </w:r>
      <w:r>
        <w:rPr>
          <w:color w:val="000000"/>
        </w:rPr>
        <w:t>Outliers: Detect using Z-score/IQR and handle via smoothing/capping.</w:t>
      </w:r>
      <w:r>
        <w:rPr>
          <w:color w:val="000000"/>
        </w:rPr>
        <w:br w:type="textWrapping"/>
      </w:r>
      <w:r>
        <w:rPr>
          <w:color w:val="0000FF"/>
        </w:rPr>
        <w:t>Can you describe the difference between univariate and multivariate time series forecasting? When would you prefer one over the other?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Univariate: Uses one variable (e.g., past sales to predict future sales).</w:t>
      </w:r>
      <w:r>
        <w:rPr>
          <w:color w:val="000000"/>
        </w:rPr>
        <w:br w:type="textWrapping"/>
      </w:r>
      <w:r>
        <w:rPr>
          <w:color w:val="000000"/>
        </w:rPr>
        <w:t>Multivariate: Uses multiple variables (e.g., sales, weather, promotions).</w:t>
      </w:r>
      <w:r>
        <w:rPr>
          <w:color w:val="000000"/>
        </w:rPr>
        <w:br w:type="textWrapping"/>
      </w:r>
      <w:r>
        <w:rPr>
          <w:color w:val="000000"/>
        </w:rPr>
        <w:t>Use multivariate when external factors impact predictions.</w:t>
      </w:r>
      <w:r>
        <w:rPr>
          <w:color w:val="000000"/>
        </w:rPr>
        <w:br w:type="textWrapping"/>
      </w:r>
      <w:r>
        <w:rPr>
          <w:color w:val="0000FF"/>
        </w:rPr>
        <w:t>What does ARIMA stand for, and what are the key components of an ARIMA model?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ARIMA = AutoRegressive (AR) + Integrated (I) + Moving Average (MA).</w:t>
      </w:r>
      <w:r>
        <w:rPr>
          <w:color w:val="000000"/>
        </w:rPr>
        <w:br w:type="textWrapping"/>
      </w:r>
      <w:r>
        <w:rPr>
          <w:color w:val="000000"/>
        </w:rPr>
        <w:t>AR uses past values, I makes data stationary, MA uses past errors.</w:t>
      </w:r>
      <w:r>
        <w:rPr>
          <w:color w:val="000000"/>
        </w:rPr>
        <w:br w:type="textWrapping"/>
      </w:r>
      <w:r>
        <w:rPr>
          <w:color w:val="000000"/>
        </w:rPr>
        <w:t>SQL</w:t>
      </w:r>
      <w:r>
        <w:rPr>
          <w:color w:val="000000"/>
        </w:rPr>
        <w:br w:type="textWrapping"/>
      </w:r>
      <w:r>
        <w:rPr>
          <w:color w:val="0000FF"/>
        </w:rPr>
        <w:t>What is a JOIN in SQL?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Combines rows from two tables based on a common column.</w:t>
      </w:r>
      <w:r>
        <w:rPr>
          <w:color w:val="000000"/>
        </w:rPr>
        <w:br w:type="textWrapping"/>
      </w:r>
      <w:r>
        <w:rPr>
          <w:color w:val="0000FF"/>
        </w:rPr>
        <w:t>What is the difference between an INNER JOIN and a LEFT JOIN?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INNER JOIN: Returns matching rows from both tables.</w:t>
      </w:r>
      <w:r>
        <w:rPr>
          <w:color w:val="000000"/>
        </w:rPr>
        <w:br w:type="textWrapping"/>
      </w:r>
      <w:r>
        <w:rPr>
          <w:color w:val="000000"/>
        </w:rPr>
        <w:t>LEFT JOIN: Returns all rows from the left table and matching right-table rows, filling missing values with NULL.</w:t>
      </w:r>
      <w:r>
        <w:rPr>
          <w:color w:val="000000"/>
        </w:rPr>
        <w:br w:type="textWrapping"/>
      </w:r>
      <w:r>
        <w:rPr>
          <w:color w:val="000000"/>
        </w:rPr>
        <w:t>Write an SQL query to join two tables using an INNER JOIN.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 xml:space="preserve">SELECT e.name, d.department_name </w:t>
      </w:r>
      <w:r>
        <w:rPr>
          <w:color w:val="000000"/>
        </w:rPr>
        <w:br w:type="textWrapping"/>
      </w:r>
      <w:r>
        <w:rPr>
          <w:color w:val="000000"/>
        </w:rPr>
        <w:t xml:space="preserve">FROM employees e </w:t>
      </w:r>
      <w:r>
        <w:rPr>
          <w:color w:val="000000"/>
        </w:rPr>
        <w:br w:type="textWrapping"/>
      </w:r>
      <w:r>
        <w:rPr>
          <w:color w:val="000000"/>
        </w:rPr>
        <w:t>INNER JOIN departments d ON e.department_id = d.id;</w:t>
      </w:r>
      <w:r>
        <w:rPr>
          <w:color w:val="000000"/>
        </w:rPr>
        <w:br w:type="textWrapping"/>
      </w:r>
      <w:r>
        <w:rPr>
          <w:color w:val="000000"/>
        </w:rPr>
        <w:t>How do you perform a FULL OUTER JOIN in SQL?</w:t>
      </w:r>
      <w:r>
        <w:rPr>
          <w:color w:val="000000"/>
        </w:rPr>
        <w:br w:type="textWrapping"/>
      </w:r>
      <w:r>
        <w:rPr>
          <w:color w:val="000000"/>
        </w:rPr>
        <w:t xml:space="preserve">SELECT * </w:t>
      </w:r>
      <w:r>
        <w:rPr>
          <w:color w:val="000000"/>
        </w:rPr>
        <w:br w:type="textWrapping"/>
      </w:r>
      <w:r>
        <w:rPr>
          <w:color w:val="000000"/>
        </w:rPr>
        <w:t xml:space="preserve">FROM employees </w:t>
      </w:r>
      <w:r>
        <w:rPr>
          <w:color w:val="000000"/>
        </w:rPr>
        <w:br w:type="textWrapping"/>
      </w:r>
      <w:r>
        <w:rPr>
          <w:color w:val="000000"/>
        </w:rPr>
        <w:t>FULL OUTER JOIN departments ON employees.department_id = departments.id;</w:t>
      </w:r>
      <w:r>
        <w:rPr>
          <w:color w:val="000000"/>
        </w:rPr>
        <w:br w:type="textWrapping"/>
      </w:r>
      <w:r>
        <w:rPr>
          <w:color w:val="000000"/>
        </w:rPr>
        <w:t>(Some databases like MySQL do not support FULL OUTER JOIN directly.)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FF"/>
        </w:rPr>
        <w:t>Can you join a table with itself? What is it called?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Yes, it’s called a self-join (e.g., finding employee-manager relationships).</w:t>
      </w:r>
      <w:r>
        <w:rPr>
          <w:color w:val="000000"/>
        </w:rPr>
        <w:br w:type="textWrapping"/>
      </w:r>
      <w:r>
        <w:rPr>
          <w:color w:val="000000"/>
        </w:rPr>
        <w:t>What are aggregate functions in SQL? Name a few.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Functions that perform calculations on data: COUNT, SUM, AVG, MAX, MIN.</w:t>
      </w:r>
      <w:r>
        <w:rPr>
          <w:color w:val="000000"/>
        </w:rPr>
        <w:br w:type="textWrapping"/>
      </w:r>
      <w:r>
        <w:rPr>
          <w:color w:val="0000FF"/>
        </w:rPr>
        <w:t>How do you find the average value of a column in SQL?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SELECT AVG(salary) FROM employees;</w:t>
      </w:r>
      <w:r>
        <w:rPr>
          <w:color w:val="000000"/>
        </w:rPr>
        <w:br w:type="textWrapping"/>
      </w:r>
      <w:r>
        <w:rPr>
          <w:color w:val="000000"/>
        </w:rPr>
        <w:t>Write an SQL query to count the number of records in a table.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SELECT COUNT(*) FROM employees;</w:t>
      </w:r>
      <w:r>
        <w:rPr>
          <w:color w:val="000000"/>
        </w:rPr>
        <w:br w:type="textWrapping"/>
      </w:r>
      <w:r>
        <w:rPr>
          <w:color w:val="0000FF"/>
        </w:rPr>
        <w:t>How do you group records in SQL?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 xml:space="preserve">SELECT department, COUNT(*) </w:t>
      </w:r>
      <w:r>
        <w:rPr>
          <w:color w:val="000000"/>
        </w:rPr>
        <w:br w:type="textWrapping"/>
      </w:r>
      <w:r>
        <w:rPr>
          <w:color w:val="000000"/>
        </w:rPr>
        <w:t xml:space="preserve">FROM employees </w:t>
      </w:r>
      <w:r>
        <w:rPr>
          <w:color w:val="000000"/>
        </w:rPr>
        <w:br w:type="textWrapping"/>
      </w:r>
      <w:r>
        <w:rPr>
          <w:color w:val="000000"/>
        </w:rPr>
        <w:t>GROUP BY department;</w:t>
      </w:r>
      <w:r>
        <w:rPr>
          <w:color w:val="000000"/>
        </w:rPr>
        <w:br w:type="textWrapping"/>
      </w:r>
      <w:r>
        <w:rPr>
          <w:color w:val="0000FF"/>
        </w:rPr>
        <w:t>What is the HAVING clause used for in SQL?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Filters aggregated results after GROUP BY, e.g., departments with more than 10 employees: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 xml:space="preserve">SELECT department, COUNT(*) </w:t>
      </w:r>
      <w:r>
        <w:rPr>
          <w:color w:val="000000"/>
        </w:rPr>
        <w:br w:type="textWrapping"/>
      </w:r>
      <w:r>
        <w:rPr>
          <w:color w:val="000000"/>
        </w:rPr>
        <w:t xml:space="preserve">FROM employees </w:t>
      </w:r>
      <w:r>
        <w:rPr>
          <w:color w:val="000000"/>
        </w:rPr>
        <w:br w:type="textWrapping"/>
      </w:r>
      <w:r>
        <w:rPr>
          <w:color w:val="000000"/>
        </w:rPr>
        <w:t xml:space="preserve">GROUP BY department </w:t>
      </w:r>
      <w:r>
        <w:rPr>
          <w:color w:val="000000"/>
        </w:rPr>
        <w:br w:type="textWrapping"/>
      </w:r>
      <w:r>
        <w:rPr>
          <w:color w:val="000000"/>
        </w:rPr>
        <w:t>HAVING COUNT(*) &gt; 10;</w:t>
      </w:r>
      <w:r>
        <w:rPr>
          <w:color w:val="000000"/>
        </w:rPr>
        <w:br w:type="textWrapping"/>
      </w:r>
      <w:r>
        <w:rPr>
          <w:color w:val="000000"/>
        </w:rPr>
        <w:t>Machine Learning</w:t>
      </w:r>
      <w:r>
        <w:rPr>
          <w:color w:val="000000"/>
        </w:rPr>
        <w:br w:type="textWrapping"/>
      </w:r>
      <w:r>
        <w:rPr>
          <w:color w:val="0000FF"/>
        </w:rPr>
        <w:t>What is machine learning, and how does it differ from traditional programming?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ML enables computers to learn patterns from data instead of following explicit rules.</w:t>
      </w:r>
      <w:r>
        <w:rPr>
          <w:color w:val="000000"/>
        </w:rPr>
        <w:br w:type="textWrapping"/>
      </w:r>
      <w:r>
        <w:rPr>
          <w:color w:val="0000FF"/>
        </w:rPr>
        <w:t>What is the difference between supervised and unsupervised learning?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Supervised: Uses labeled data (e.g., spam detection).</w:t>
      </w:r>
      <w:r>
        <w:rPr>
          <w:color w:val="000000"/>
        </w:rPr>
        <w:br w:type="textWrapping"/>
      </w:r>
      <w:r>
        <w:rPr>
          <w:color w:val="000000"/>
        </w:rPr>
        <w:t>Unsupervised: Finds patterns in unlabeled data (e.g., customer segmentation).</w:t>
      </w:r>
      <w:r>
        <w:rPr>
          <w:color w:val="000000"/>
        </w:rPr>
        <w:br w:type="textWrapping"/>
      </w:r>
      <w:r>
        <w:rPr>
          <w:color w:val="000000"/>
        </w:rPr>
        <w:t>Name a few types of supervised learning algorithms.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Regression: Linear Regression, Decision Trees.</w:t>
      </w:r>
      <w:r>
        <w:rPr>
          <w:color w:val="000000"/>
        </w:rPr>
        <w:br w:type="textWrapping"/>
      </w:r>
      <w:r>
        <w:rPr>
          <w:color w:val="000000"/>
        </w:rPr>
        <w:t>Classification: Logistic Regression, Random Forest, SVM.</w:t>
      </w:r>
      <w:r>
        <w:rPr>
          <w:color w:val="000000"/>
        </w:rPr>
        <w:br w:type="textWrapping"/>
      </w:r>
      <w:r>
        <w:rPr>
          <w:color w:val="0000FF"/>
        </w:rPr>
        <w:t>What is the role of data in machine learning?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Quality data improves model accuracy; bad data leads to poor predictions.</w:t>
      </w:r>
      <w:r>
        <w:rPr>
          <w:color w:val="000000"/>
        </w:rPr>
        <w:br w:type="textWrapping"/>
      </w:r>
      <w:r>
        <w:rPr>
          <w:color w:val="0000FF"/>
        </w:rPr>
        <w:t>How do you evaluate a machine learning model?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Regression: RMSE, MAE, R².</w:t>
      </w:r>
      <w:r>
        <w:rPr>
          <w:color w:val="000000"/>
        </w:rPr>
        <w:br w:type="textWrapping"/>
      </w:r>
      <w:r>
        <w:rPr>
          <w:color w:val="000000"/>
        </w:rPr>
        <w:t>Classification: Accuracy, Precision, Recall, F1-score, ROC.</w:t>
      </w:r>
      <w:r>
        <w:rPr>
          <w:color w:val="000000"/>
        </w:rPr>
        <w:br w:type="textWrapping"/>
      </w:r>
      <w:r>
        <w:rPr>
          <w:color w:val="0000FF"/>
        </w:rPr>
        <w:t>What is the confusion matrix, and what does it tell you?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A table showing TP, FP, TN, FN for classification models.</w:t>
      </w:r>
      <w:r>
        <w:rPr>
          <w:color w:val="000000"/>
        </w:rPr>
        <w:br w:type="textWrapping"/>
      </w:r>
      <w:r>
        <w:rPr>
          <w:color w:val="0000FF"/>
        </w:rPr>
        <w:t>What is accuracy in machine learning, and when is it not a reliable metric?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Accuracy = Correct Predictions / Total Predictions.</w:t>
      </w:r>
      <w:r>
        <w:rPr>
          <w:color w:val="000000"/>
        </w:rPr>
        <w:br w:type="textWrapping"/>
      </w:r>
      <w:r>
        <w:rPr>
          <w:color w:val="000000"/>
        </w:rPr>
        <w:t>Not reliable for imbalanced datasets (e.g., fraud detection).</w:t>
      </w:r>
      <w:r>
        <w:rPr>
          <w:color w:val="000000"/>
        </w:rPr>
        <w:br w:type="textWrapping"/>
      </w:r>
      <w:r>
        <w:rPr>
          <w:color w:val="0000FF"/>
        </w:rPr>
        <w:t>What is F1-score, and why is it important?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Harmonic mean of precision &amp; recall, useful for imbalanced data.</w:t>
      </w:r>
      <w:r>
        <w:rPr>
          <w:color w:val="000000"/>
        </w:rPr>
        <w:br w:type="textWrapping"/>
      </w:r>
      <w:r>
        <w:rPr>
          <w:color w:val="0000FF"/>
        </w:rPr>
        <w:t>How is the ROC curve used to evaluate models?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Plots True Positive Rate (TPR) vs. False Positive Rate (FPR); AUC indicates model performance.</w:t>
      </w:r>
      <w:r>
        <w:rPr>
          <w:color w:val="000000"/>
        </w:rPr>
        <w:br w:type="textWrapping"/>
      </w:r>
      <w:r>
        <w:rPr>
          <w:color w:val="0000FF"/>
        </w:rPr>
        <w:t>What is the difference between precision and recall?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Precision: TP / (TP + FP) → Focus on correctness.</w:t>
      </w:r>
      <w:r>
        <w:rPr>
          <w:color w:val="000000"/>
        </w:rPr>
        <w:br w:type="textWrapping"/>
      </w:r>
      <w:r>
        <w:rPr>
          <w:color w:val="000000"/>
        </w:rPr>
        <w:t>Recall: TP / (TP + FN) → Focus on capturing all relevant cases.</w:t>
      </w:r>
      <w:r>
        <w:rPr>
          <w:color w:val="000000"/>
        </w:rPr>
        <w:br w:type="textWrapping"/>
      </w:r>
      <w:r>
        <w:rPr>
          <w:color w:val="000000"/>
        </w:rPr>
        <w:t>Trade-off: High precision = fewer false positives, high recall = fewer false negatives.</w:t>
      </w:r>
      <w:r>
        <w:rPr>
          <w:color w:val="000000"/>
        </w:rPr>
        <w:br w:type="textWrapping"/>
      </w:r>
      <w:r>
        <w:rPr>
          <w:color w:val="000000"/>
        </w:rPr>
        <w:t>Time Series Fundamentals</w:t>
      </w:r>
      <w:r>
        <w:rPr>
          <w:color w:val="000000"/>
        </w:rPr>
        <w:br w:type="textWrapping"/>
      </w:r>
      <w:r>
        <w:rPr>
          <w:color w:val="0000FF"/>
        </w:rPr>
        <w:t>What are the key components of a time series?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Trend, seasonality, cyclic patterns, and noise.</w:t>
      </w:r>
      <w:r>
        <w:rPr>
          <w:color w:val="000000"/>
        </w:rPr>
        <w:br w:type="textWrapping"/>
      </w:r>
      <w:r>
        <w:rPr>
          <w:color w:val="0000FF"/>
        </w:rPr>
        <w:t>What is the difference between stationary and non-stationary time series?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Stationary: Constant mean &amp; variance.</w:t>
      </w:r>
      <w:r>
        <w:rPr>
          <w:color w:val="000000"/>
        </w:rPr>
        <w:br w:type="textWrapping"/>
      </w:r>
      <w:r>
        <w:rPr>
          <w:color w:val="000000"/>
        </w:rPr>
        <w:t>Non-stationary: Changes over time, requiring transformation.</w:t>
      </w:r>
      <w:r>
        <w:rPr>
          <w:color w:val="000000"/>
        </w:rPr>
        <w:br w:type="textWrapping"/>
      </w:r>
      <w:r>
        <w:rPr>
          <w:color w:val="0000FF"/>
        </w:rPr>
        <w:t>What is ARIMA, and how does it work?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ARIMA (AutoRegressive Integrated Moving Average) models time series with differencing, past values (AR), and past errors (MA).</w:t>
      </w:r>
      <w:r>
        <w:rPr>
          <w:color w:val="000000"/>
        </w:rPr>
        <w:br w:type="textWrapping"/>
      </w:r>
      <w:r>
        <w:rPr>
          <w:color w:val="000000"/>
        </w:rPr>
        <w:t>What is the role of seasonality in time series forecasting?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Seasonal patterns repeat at regular intervals and must be accounted for in models.</w:t>
      </w:r>
      <w:r>
        <w:rPr>
          <w:color w:val="000000"/>
        </w:rPr>
        <w:br w:type="textWrapping"/>
      </w:r>
      <w:r>
        <w:rPr>
          <w:color w:val="0000FF"/>
        </w:rPr>
        <w:t>How do you handle missing values in time series data?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Forward fill, interpolation, or model-based imputation.</w:t>
      </w:r>
      <w:r>
        <w:rPr>
          <w:color w:val="000000"/>
        </w:rPr>
        <w:br w:type="textWrapping"/>
      </w:r>
      <w:r>
        <w:rPr>
          <w:color w:val="0000FF"/>
        </w:rPr>
        <w:t>What are lag features, and how are they used in forecasting?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Previous values used as inputs to predict future values.</w:t>
      </w:r>
      <w:r>
        <w:rPr>
          <w:color w:val="000000"/>
        </w:rPr>
        <w:br w:type="textWrapping"/>
      </w:r>
      <w:r>
        <w:rPr>
          <w:color w:val="0000FF"/>
        </w:rPr>
        <w:t>What are the common performance metrics used for time series forecasting?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MAE, RMSE, MAPE, and R².</w:t>
      </w:r>
      <w:r>
        <w:rPr>
          <w:color w:val="000000"/>
        </w:rPr>
        <w:br w:type="textWrapping"/>
      </w:r>
      <w:r>
        <w:rPr>
          <w:color w:val="0000FF"/>
        </w:rPr>
        <w:t>How do you perform cross-validation for time series data?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Use time series split (expanding window or rolling window).</w:t>
      </w:r>
      <w:r>
        <w:rPr>
          <w:color w:val="000000"/>
        </w:rPr>
        <w:br w:type="textWrapping"/>
      </w:r>
      <w:r>
        <w:rPr>
          <w:color w:val="000000"/>
        </w:rPr>
        <w:t>Time Series Data Handling</w:t>
      </w:r>
      <w:r>
        <w:rPr>
          <w:color w:val="000000"/>
        </w:rPr>
        <w:br w:type="textWrapping"/>
      </w:r>
      <w:r>
        <w:rPr>
          <w:color w:val="000000"/>
        </w:rPr>
        <w:t>How do you handle missing values in time series data?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Forward fill, backward fill, mean imputation, or regression-based imputation.</w:t>
      </w:r>
      <w:r>
        <w:rPr>
          <w:color w:val="000000"/>
        </w:rPr>
        <w:br w:type="textWrapping"/>
      </w:r>
      <w:r>
        <w:rPr>
          <w:color w:val="0000FF"/>
        </w:rPr>
        <w:t>What are different methods for detecting and handling outliers in time series data?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Z-score, IQR, rolling statistics, and smoothing techniques.</w:t>
      </w:r>
      <w:r>
        <w:rPr>
          <w:color w:val="000000"/>
        </w:rPr>
        <w:br w:type="textWrapping"/>
      </w:r>
      <w:r>
        <w:rPr>
          <w:color w:val="0000FF"/>
        </w:rPr>
        <w:t>Why is stationarity important in time series analysis?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Many models assume stationarity; check using ADF or KPSS tests.</w:t>
      </w:r>
      <w:r>
        <w:rPr>
          <w:color w:val="000000"/>
        </w:rPr>
        <w:br w:type="textWrapping"/>
      </w:r>
      <w:r>
        <w:rPr>
          <w:color w:val="0000FF"/>
        </w:rPr>
        <w:t>What are techniques for resampling and aggregating time series data?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Downsampling (daily → monthly), upsampling (hourly → minute-level), moving averages.</w:t>
      </w:r>
      <w:r>
        <w:rPr>
          <w:color w:val="000000"/>
        </w:rPr>
        <w:br w:type="textWrapping"/>
      </w:r>
      <w:r>
        <w:rPr>
          <w:color w:val="0000FF"/>
        </w:rPr>
        <w:t>How do you handle seasonality and trends in time series data?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Differencing, decomposition, and seasonal adjustment techniques.</w:t>
      </w:r>
      <w:r>
        <w:rPr>
          <w:color w:val="000000"/>
        </w:rPr>
        <w:br w:type="textWrapping"/>
      </w:r>
      <w:r>
        <w:rPr>
          <w:color w:val="000000"/>
        </w:rPr>
        <w:t>Data Preprocessing</w:t>
      </w:r>
      <w:r>
        <w:rPr>
          <w:color w:val="000000"/>
        </w:rPr>
        <w:br w:type="textWrapping"/>
      </w:r>
      <w:r>
        <w:rPr>
          <w:color w:val="0000FF"/>
        </w:rPr>
        <w:t>What are the main steps in data preprocessing?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Cleaning, transformation, feature engineering, and scaling.</w:t>
      </w:r>
      <w:r>
        <w:rPr>
          <w:color w:val="000000"/>
        </w:rPr>
        <w:br w:type="textWrapping"/>
      </w:r>
      <w:r>
        <w:rPr>
          <w:color w:val="000000"/>
        </w:rPr>
        <w:t>How do you handle missing data?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Deletion, imputation (mean/median), or model-based methods.</w:t>
      </w:r>
      <w:r>
        <w:rPr>
          <w:color w:val="000000"/>
        </w:rPr>
        <w:br w:type="textWrapping"/>
      </w:r>
      <w:r>
        <w:rPr>
          <w:color w:val="0000FF"/>
        </w:rPr>
        <w:t>What is the difference between normalization and standardization?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Normalization: Scales between 0-1.</w:t>
      </w:r>
      <w:r>
        <w:rPr>
          <w:color w:val="000000"/>
        </w:rPr>
        <w:br w:type="textWrapping"/>
      </w:r>
      <w:r>
        <w:rPr>
          <w:color w:val="000000"/>
        </w:rPr>
        <w:t>Standardization: Centers to mean 0, variance 1.</w:t>
      </w:r>
      <w:r>
        <w:rPr>
          <w:color w:val="000000"/>
        </w:rPr>
        <w:br w:type="textWrapping"/>
      </w:r>
      <w:r>
        <w:rPr>
          <w:color w:val="000000"/>
        </w:rPr>
        <w:t>How do you detect and handle outliers?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Z-score, IQR, or box plots.</w:t>
      </w:r>
      <w:r>
        <w:rPr>
          <w:color w:val="000000"/>
        </w:rPr>
        <w:br w:type="textWrapping"/>
      </w:r>
      <w:r>
        <w:rPr>
          <w:color w:val="0000FF"/>
        </w:rPr>
        <w:t>What are key techniques in EDA?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Summary stats, histograms, box plots, correlation analysis.</w:t>
      </w:r>
      <w:r>
        <w:rPr>
          <w:color w:val="000000"/>
        </w:rPr>
        <w:br w:type="textWrapping"/>
      </w:r>
      <w:r>
        <w:rPr>
          <w:color w:val="0000FF"/>
        </w:rPr>
        <w:t>How do you analyze relationships between categorical and numerical variables?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Chi-square test, ANOVA, correlation plots.</w:t>
      </w:r>
      <w:r>
        <w:rPr>
          <w:color w:val="000000"/>
        </w:rPr>
        <w:br w:type="textWrapping"/>
      </w:r>
      <w:r>
        <w:rPr>
          <w:color w:val="0000FF"/>
        </w:rPr>
        <w:t>What is multicollinearity, and how do you detect it?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High correlation between independent variables; detect via VIF.</w:t>
      </w:r>
      <w:r>
        <w:rPr>
          <w:color w:val="000000"/>
        </w:rPr>
        <w:br w:type="textWrapping"/>
      </w:r>
      <w:r>
        <w:rPr>
          <w:color w:val="000000"/>
        </w:rPr>
        <w:t>SQL Joins &amp; Queries</w:t>
      </w:r>
      <w:r>
        <w:rPr>
          <w:color w:val="000000"/>
        </w:rPr>
        <w:br w:type="textWrapping"/>
      </w:r>
      <w:r>
        <w:rPr>
          <w:color w:val="0000FF"/>
        </w:rPr>
        <w:t>Difference between INNER JOIN, LEFT JOIN, RIGHT JOIN, and FULL JOIN?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INNER JOIN: Matches both tables.</w:t>
      </w:r>
      <w:r>
        <w:rPr>
          <w:color w:val="000000"/>
        </w:rPr>
        <w:br w:type="textWrapping"/>
      </w:r>
      <w:r>
        <w:rPr>
          <w:color w:val="000000"/>
        </w:rPr>
        <w:t>LEFT JOIN: All from left + matches.</w:t>
      </w:r>
      <w:r>
        <w:rPr>
          <w:color w:val="000000"/>
        </w:rPr>
        <w:br w:type="textWrapping"/>
      </w:r>
      <w:r>
        <w:rPr>
          <w:color w:val="000000"/>
        </w:rPr>
        <w:t>RIGHT JOIN: All from right + matches.</w:t>
      </w:r>
      <w:r>
        <w:rPr>
          <w:color w:val="000000"/>
        </w:rPr>
        <w:br w:type="textWrapping"/>
      </w:r>
      <w:r>
        <w:rPr>
          <w:color w:val="000000"/>
        </w:rPr>
        <w:t>FULL JOIN: All records, NULL where no match.</w:t>
      </w:r>
      <w:r>
        <w:rPr>
          <w:color w:val="000000"/>
        </w:rPr>
        <w:br w:type="textWrapping"/>
      </w:r>
      <w:r>
        <w:rPr>
          <w:color w:val="000000"/>
        </w:rPr>
        <w:t>Find the second highest salary from an Employee table.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 xml:space="preserve">SELECT MAX(salary) </w:t>
      </w:r>
      <w:r>
        <w:rPr>
          <w:color w:val="000000"/>
        </w:rPr>
        <w:br w:type="textWrapping"/>
      </w:r>
      <w:r>
        <w:rPr>
          <w:color w:val="000000"/>
        </w:rPr>
        <w:t xml:space="preserve">FROM employees </w:t>
      </w:r>
      <w:r>
        <w:rPr>
          <w:color w:val="000000"/>
        </w:rPr>
        <w:br w:type="textWrapping"/>
      </w:r>
      <w:r>
        <w:rPr>
          <w:color w:val="000000"/>
        </w:rPr>
        <w:t>WHERE salary &lt; (SELECT MAX(salary) FROM employees);</w:t>
      </w:r>
      <w:r>
        <w:rPr>
          <w:color w:val="000000"/>
        </w:rPr>
        <w:br w:type="textWrapping"/>
      </w:r>
      <w:r>
        <w:rPr>
          <w:color w:val="0000FF"/>
        </w:rPr>
        <w:t>Difference between WHERE and HAVING in SQL?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WHERE filters rows, HAVING filters groups after aggregation.</w:t>
      </w:r>
      <w:r>
        <w:rPr>
          <w:color w:val="000000"/>
        </w:rPr>
        <w:br w:type="textWrapping"/>
      </w:r>
      <w:r>
        <w:rPr>
          <w:color w:val="000000"/>
        </w:rPr>
        <w:t>Detect and delete duplicate records.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DELETE FROM employees</w:t>
      </w:r>
      <w:r>
        <w:rPr>
          <w:color w:val="000000"/>
        </w:rPr>
        <w:br w:type="textWrapping"/>
      </w:r>
      <w:r>
        <w:rPr>
          <w:color w:val="000000"/>
        </w:rPr>
        <w:t>WHERE id NOT IN (</w:t>
      </w:r>
      <w:r>
        <w:rPr>
          <w:color w:val="000000"/>
        </w:rPr>
        <w:br w:type="textWrapping"/>
      </w:r>
      <w:r>
        <w:rPr>
          <w:color w:val="000000"/>
        </w:rPr>
        <w:t xml:space="preserve">    SELECT MIN(id) FROM employees GROUP BY name, salary</w:t>
      </w:r>
      <w:r>
        <w:rPr>
          <w:color w:val="000000"/>
        </w:rPr>
        <w:br w:type="textWrapping"/>
      </w:r>
      <w:r>
        <w:rPr>
          <w:color w:val="000000"/>
        </w:rPr>
        <w:t>);</w:t>
      </w:r>
      <w:r>
        <w:rPr>
          <w:color w:val="000000"/>
        </w:rPr>
        <w:br w:type="textWrapping"/>
      </w:r>
      <w:r>
        <w:rPr>
          <w:color w:val="0000FF"/>
        </w:rPr>
        <w:t>Difference between RANK(), DENSE_RANK(), and ROW_NUMBER()?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RANK(): Skips ranks on ties.</w:t>
      </w:r>
      <w:r>
        <w:rPr>
          <w:color w:val="000000"/>
        </w:rPr>
        <w:br w:type="textWrapping"/>
      </w:r>
      <w:r>
        <w:rPr>
          <w:color w:val="000000"/>
        </w:rPr>
        <w:t>DENSE_RANK(): No gaps.</w:t>
      </w:r>
      <w:r>
        <w:rPr>
          <w:color w:val="000000"/>
        </w:rPr>
        <w:br w:type="textWrapping"/>
      </w:r>
      <w:r>
        <w:rPr>
          <w:color w:val="000000"/>
        </w:rPr>
        <w:t>ROW_NUMBER(): Unique rank.</w:t>
      </w:r>
      <w:r>
        <w:rPr>
          <w:color w:val="000000"/>
        </w:rPr>
        <w:br w:type="textWrapping"/>
      </w:r>
      <w:r>
        <w:rPr>
          <w:color w:val="000000"/>
        </w:rPr>
        <w:t>Retrieve top N records from a table.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SELECT * FROM employees ORDER BY salary DESC LIMIT 5;</w:t>
      </w:r>
      <w:r>
        <w:rPr>
          <w:color w:val="000000"/>
        </w:rPr>
        <w:br w:type="textWrapping"/>
      </w:r>
      <w:r>
        <w:rPr>
          <w:color w:val="000000"/>
        </w:rPr>
        <w:t>Deep Learning</w:t>
      </w:r>
      <w:r>
        <w:rPr>
          <w:color w:val="000000"/>
        </w:rPr>
        <w:br w:type="textWrapping"/>
      </w:r>
      <w:r>
        <w:rPr>
          <w:color w:val="000000"/>
        </w:rPr>
        <w:t>Difference between ANN, CNN, and RNN?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ANN: General neural network.</w:t>
      </w:r>
      <w:r>
        <w:rPr>
          <w:color w:val="000000"/>
        </w:rPr>
        <w:br w:type="textWrapping"/>
      </w:r>
      <w:r>
        <w:rPr>
          <w:color w:val="000000"/>
        </w:rPr>
        <w:t>CNN: Image processing.</w:t>
      </w:r>
      <w:r>
        <w:rPr>
          <w:color w:val="000000"/>
        </w:rPr>
        <w:br w:type="textWrapping"/>
      </w:r>
      <w:r>
        <w:rPr>
          <w:color w:val="000000"/>
        </w:rPr>
        <w:t>RNN: Sequential data (e.g., text).</w:t>
      </w:r>
      <w:r>
        <w:rPr>
          <w:color w:val="000000"/>
        </w:rPr>
        <w:br w:type="textWrapping"/>
      </w:r>
      <w:r>
        <w:rPr>
          <w:color w:val="0000FF"/>
        </w:rPr>
        <w:t>What is the vanishing gradient problem?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Gradients shrink, slowing learning in deep networks.</w:t>
      </w:r>
      <w:r>
        <w:rPr>
          <w:color w:val="000000"/>
        </w:rPr>
        <w:br w:type="textWrapping"/>
      </w:r>
      <w:r>
        <w:rPr>
          <w:color w:val="000000"/>
        </w:rPr>
        <w:t>What is transfer learning?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Using pre-trained models for new tasks, reducing training time.</w:t>
      </w:r>
      <w:r>
        <w:rPr>
          <w:color w:val="000000"/>
        </w:rPr>
        <w:br w:type="textWrapping"/>
      </w:r>
      <w:r>
        <w:rPr>
          <w:color w:val="0000FF"/>
        </w:rPr>
        <w:t>Why are activation functions important?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Introduce non-linearity to help model complex patterns.</w:t>
      </w:r>
      <w:r>
        <w:rPr>
          <w:color w:val="000000"/>
        </w:rPr>
        <w:br w:type="textWrapping"/>
      </w:r>
      <w:r>
        <w:rPr>
          <w:color w:val="0000FF"/>
        </w:rPr>
        <w:t>How does batch normalization help?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Stabilizes learning, speeds up convergence.</w:t>
      </w:r>
      <w:r>
        <w:rPr>
          <w:color w:val="000000"/>
        </w:rPr>
        <w:br w:type="textWrapping"/>
      </w:r>
      <w:r>
        <w:rPr>
          <w:color w:val="0000FF"/>
        </w:rPr>
        <w:t>Difference between LSTM and GRU?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Both handle sequences, but GRU is computationally simpler.</w:t>
      </w:r>
      <w:r>
        <w:rPr>
          <w:color w:val="000000"/>
        </w:rPr>
        <w:br w:type="textWrapping"/>
      </w:r>
      <w:r>
        <w:rPr>
          <w:color w:val="0000FF"/>
        </w:rPr>
        <w:t>How to handle overfitting in deep learning?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Dropout, early stopping, L2 regularization.</w:t>
      </w:r>
      <w:r>
        <w:rPr>
          <w:color w:val="000000"/>
        </w:rPr>
        <w:br w:type="textWrapping"/>
      </w:r>
      <w:r>
        <w:rPr>
          <w:color w:val="000000"/>
        </w:rPr>
        <w:t>Python Basics</w:t>
      </w:r>
      <w:r>
        <w:rPr>
          <w:color w:val="000000"/>
        </w:rPr>
        <w:br w:type="textWrapping"/>
      </w:r>
      <w:r>
        <w:rPr>
          <w:color w:val="0000FF"/>
        </w:rPr>
        <w:t>Basic data types in Python?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int, float, str, bool, list, tuple, dict, set.</w:t>
      </w:r>
      <w:r>
        <w:rPr>
          <w:color w:val="000000"/>
        </w:rPr>
        <w:br w:type="textWrapping"/>
      </w:r>
      <w:r>
        <w:rPr>
          <w:color w:val="0000FF"/>
        </w:rPr>
        <w:t>Check variable type in Python?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type(variable)</w:t>
      </w:r>
      <w:r>
        <w:rPr>
          <w:color w:val="000000"/>
        </w:rPr>
        <w:br w:type="textWrapping"/>
      </w:r>
      <w:r>
        <w:rPr>
          <w:color w:val="0000FF"/>
        </w:rPr>
        <w:t>Difference between mutable and immutable data types?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Mutable: Lists, dicts.</w:t>
      </w:r>
      <w:r>
        <w:rPr>
          <w:color w:val="000000"/>
        </w:rPr>
        <w:br w:type="textWrapping"/>
      </w:r>
      <w:r>
        <w:rPr>
          <w:color w:val="000000"/>
        </w:rPr>
        <w:t>Immutable: Tuples, strings.</w:t>
      </w:r>
      <w:r>
        <w:rPr>
          <w:color w:val="000000"/>
        </w:rPr>
        <w:br w:type="textWrapping"/>
      </w:r>
      <w:r>
        <w:rPr>
          <w:color w:val="0000FF"/>
        </w:rPr>
        <w:t>Convert string to integer?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int("42")</w:t>
      </w:r>
      <w:r>
        <w:rPr>
          <w:color w:val="000000"/>
        </w:rPr>
        <w:br w:type="textWrapping"/>
      </w:r>
      <w:r>
        <w:rPr>
          <w:color w:val="000000"/>
        </w:rPr>
        <w:t>Python script to check even or odd number.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num = int(input())</w:t>
      </w:r>
      <w:r>
        <w:rPr>
          <w:color w:val="000000"/>
        </w:rPr>
        <w:br w:type="textWrapping"/>
      </w:r>
      <w:r>
        <w:rPr>
          <w:color w:val="000000"/>
        </w:rPr>
        <w:t>print("Even" if num % 2 == 0 else "Odd")</w:t>
      </w:r>
      <w:r>
        <w:rPr>
          <w:color w:val="000000"/>
        </w:rPr>
        <w:br w:type="textWrapping"/>
      </w:r>
      <w:r>
        <w:rPr>
          <w:color w:val="000000"/>
        </w:rPr>
        <w:t>Modify elements in a tuple?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Tuples are immutable; convert to list first.</w:t>
      </w:r>
      <w:r>
        <w:rPr>
          <w:color w:val="000000"/>
        </w:rPr>
        <w:br w:type="textWrapping"/>
      </w:r>
      <w:r>
        <w:rPr>
          <w:color w:val="0000FF"/>
        </w:rPr>
        <w:t>Can you add elements to a tuple?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No, tuples are immutable.</w:t>
      </w:r>
      <w:r>
        <w:rPr>
          <w:color w:val="000000"/>
        </w:rPr>
        <w:br w:type="textWrapping"/>
      </w:r>
      <w:r>
        <w:rPr>
          <w:color w:val="0000FF"/>
        </w:rPr>
        <w:t>Find the maximum number in a list?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max([1, 2, 3, 4])</w:t>
      </w:r>
      <w:r>
        <w:rPr>
          <w:color w:val="000000"/>
        </w:rPr>
        <w:br w:type="textWrapping"/>
      </w:r>
      <w:r>
        <w:rPr>
          <w:color w:val="000000"/>
        </w:rPr>
        <w:t>Functions &amp; Loops in Python</w:t>
      </w:r>
      <w:r>
        <w:rPr>
          <w:color w:val="000000"/>
        </w:rPr>
        <w:br w:type="textWrapping"/>
      </w:r>
      <w:r>
        <w:rPr>
          <w:color w:val="0000FF"/>
        </w:rPr>
        <w:t>Purpose of functions in Python?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Reusable code blocks for efficiency.</w:t>
      </w:r>
      <w:r>
        <w:rPr>
          <w:color w:val="000000"/>
        </w:rPr>
        <w:br w:type="textWrapping"/>
      </w:r>
      <w:r>
        <w:rPr>
          <w:color w:val="0000FF"/>
        </w:rPr>
        <w:t>**Difference between *args and kwargs?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*args for variable-length positional arguments.</w:t>
      </w:r>
      <w:r>
        <w:rPr>
          <w:color w:val="000000"/>
        </w:rPr>
        <w:br w:type="textWrapping"/>
      </w:r>
      <w:r>
        <w:rPr>
          <w:color w:val="000000"/>
        </w:rPr>
        <w:t>**kwargs for variable-length keyword arguments.</w:t>
      </w:r>
      <w:r>
        <w:rPr>
          <w:color w:val="000000"/>
        </w:rPr>
        <w:br w:type="textWrapping"/>
      </w:r>
      <w:r>
        <w:rPr>
          <w:color w:val="000000"/>
        </w:rPr>
        <w:t>Check if a string is a palindrome.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def is_palindrome(s):</w:t>
      </w:r>
      <w:r>
        <w:rPr>
          <w:color w:val="000000"/>
        </w:rPr>
        <w:br w:type="textWrapping"/>
      </w:r>
      <w:r>
        <w:rPr>
          <w:color w:val="000000"/>
        </w:rPr>
        <w:t xml:space="preserve">    return s == s[::-1]</w:t>
      </w:r>
      <w:r>
        <w:rPr>
          <w:color w:val="000000"/>
        </w:rPr>
        <w:br w:type="textWrapping"/>
      </w:r>
      <w:r>
        <w:rPr>
          <w:color w:val="000000"/>
        </w:rPr>
        <w:t>Slice a string in Python.</w:t>
      </w:r>
      <w:bookmarkStart w:id="0" w:name="_GoBack"/>
      <w:bookmarkEnd w:id="0"/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s = "Hello"</w:t>
      </w:r>
      <w:r>
        <w:rPr>
          <w:color w:val="000000"/>
        </w:rPr>
        <w:br w:type="textWrapping"/>
      </w:r>
      <w:r>
        <w:rPr>
          <w:color w:val="000000"/>
        </w:rPr>
        <w:t>print(s[1:4])  # "ell"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1E0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daya v</cp:lastModifiedBy>
  <dcterms:modified xsi:type="dcterms:W3CDTF">2025-03-18T12:30:46Z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0B2BAA2D121E4BC0A31CD797DE31D5E4_12</vt:lpwstr>
  </property>
</Properties>
</file>